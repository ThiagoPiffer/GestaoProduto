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Leitor de Excel</w:t>
      </w:r>
    </w:p>
    <w:p>
      <w:pPr>
        <w:pStyle w:val="Heading2"/>
      </w:pPr>
      <w:r>
        <w:t>Pessoas: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